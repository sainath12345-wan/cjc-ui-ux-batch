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11" w:rsidRDefault="00BF3EA4" w:rsidP="00BF3EA4">
      <w:pPr>
        <w:pStyle w:val="Title"/>
      </w:pPr>
      <w:r>
        <w:t xml:space="preserve">JavaScript Assignment: MCQs </w:t>
      </w:r>
    </w:p>
    <w:p w:rsidR="00093411" w:rsidRDefault="00BF3EA4">
      <w:pPr>
        <w:pStyle w:val="ListNumber"/>
      </w:pPr>
      <w:r>
        <w:t>Where can JavaScript be written inside an HTML file?</w:t>
      </w:r>
      <w:r>
        <w:br/>
        <w:t>A. Only in the &lt;body&gt; section</w:t>
      </w:r>
      <w:r>
        <w:br/>
        <w:t>B. Only in the &lt;head&gt; section</w:t>
      </w:r>
      <w:r>
        <w:br/>
        <w:t>C. In both &lt;head&gt; and &lt;body&gt;</w:t>
      </w:r>
      <w:r>
        <w:br/>
        <w:t>D. Only in external .</w:t>
      </w:r>
      <w:proofErr w:type="spellStart"/>
      <w:r>
        <w:t>js</w:t>
      </w:r>
      <w:proofErr w:type="spellEnd"/>
      <w:r>
        <w:t xml:space="preserve"> files</w:t>
      </w:r>
    </w:p>
    <w:p w:rsidR="00BF3EA4" w:rsidRDefault="00BF3EA4" w:rsidP="00BF3EA4">
      <w:pPr>
        <w:pStyle w:val="ListNumber"/>
        <w:numPr>
          <w:ilvl w:val="0"/>
          <w:numId w:val="0"/>
        </w:numPr>
        <w:ind w:left="360"/>
      </w:pPr>
    </w:p>
    <w:p w:rsidR="00093411" w:rsidRDefault="00BF3EA4">
      <w:pPr>
        <w:pStyle w:val="ListNumber"/>
      </w:pPr>
      <w:r>
        <w:t>Which tag is used to link an external JavaScript file?</w:t>
      </w:r>
      <w:r>
        <w:br/>
        <w:t>A. &lt;link src="..."&gt;</w:t>
      </w:r>
      <w:r>
        <w:br/>
        <w:t>B. &lt;script href="..."&gt;</w:t>
      </w:r>
      <w:r>
        <w:br/>
        <w:t>C. &lt;script src="..."&gt;</w:t>
      </w:r>
      <w:r>
        <w:br/>
        <w:t>D. &lt;</w:t>
      </w:r>
      <w:proofErr w:type="spellStart"/>
      <w:r>
        <w:t>js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="..."&gt;</w:t>
      </w:r>
    </w:p>
    <w:p w:rsidR="00BF3EA4" w:rsidRDefault="00BF3EA4" w:rsidP="00BF3EA4">
      <w:pPr>
        <w:pStyle w:val="ListParagraph"/>
      </w:pPr>
    </w:p>
    <w:p w:rsidR="00BF3EA4" w:rsidRDefault="00BF3EA4" w:rsidP="00BF3EA4">
      <w:pPr>
        <w:pStyle w:val="ListNumber"/>
        <w:numPr>
          <w:ilvl w:val="0"/>
          <w:numId w:val="0"/>
        </w:numPr>
        <w:ind w:left="360"/>
      </w:pPr>
    </w:p>
    <w:p w:rsidR="00093411" w:rsidRDefault="00BF3EA4">
      <w:pPr>
        <w:pStyle w:val="ListNumber"/>
      </w:pPr>
      <w:r>
        <w:t xml:space="preserve"> What will the following line do? alert('wrong password')</w:t>
      </w:r>
      <w:r>
        <w:br/>
        <w:t>A. Prints a message to the console</w:t>
      </w:r>
      <w:r>
        <w:br/>
        <w:t>B. Displays a warnin</w:t>
      </w:r>
      <w:r>
        <w:t>g popup box</w:t>
      </w:r>
      <w:r>
        <w:br/>
        <w:t>C. Takes user input</w:t>
      </w:r>
      <w:r>
        <w:br/>
        <w:t>D. Confirms an action</w:t>
      </w:r>
    </w:p>
    <w:p w:rsidR="00BF3EA4" w:rsidRDefault="00BF3EA4" w:rsidP="00BF3EA4">
      <w:pPr>
        <w:pStyle w:val="ListNumber"/>
        <w:numPr>
          <w:ilvl w:val="0"/>
          <w:numId w:val="0"/>
        </w:numPr>
        <w:ind w:left="360"/>
      </w:pPr>
    </w:p>
    <w:p w:rsidR="00093411" w:rsidRDefault="00BF3EA4">
      <w:pPr>
        <w:pStyle w:val="ListNumber"/>
      </w:pPr>
      <w:r>
        <w:t>Which function is used to take input from the user?</w:t>
      </w:r>
      <w:r>
        <w:br/>
        <w:t>A. alert()</w:t>
      </w:r>
      <w:r>
        <w:br/>
        <w:t>B. confirm()</w:t>
      </w:r>
      <w:r>
        <w:br/>
        <w:t>C. prompt()</w:t>
      </w:r>
      <w:r>
        <w:br/>
        <w:t>D. input()</w:t>
      </w:r>
    </w:p>
    <w:p w:rsidR="00093411" w:rsidRDefault="00BF3EA4">
      <w:pPr>
        <w:pStyle w:val="ListNumber"/>
      </w:pPr>
      <w:r>
        <w:t xml:space="preserve">What does </w:t>
      </w:r>
      <w:proofErr w:type="spellStart"/>
      <w:r>
        <w:t>document.write</w:t>
      </w:r>
      <w:proofErr w:type="spellEnd"/>
      <w:r>
        <w:t>() do?</w:t>
      </w:r>
      <w:r>
        <w:br/>
        <w:t>A. Writes output to the console</w:t>
      </w:r>
      <w:r>
        <w:br/>
        <w:t>B. Opens a popup box</w:t>
      </w:r>
      <w:r>
        <w:br/>
        <w:t>C. Writes con</w:t>
      </w:r>
      <w:r>
        <w:t>tent to the HTML document</w:t>
      </w:r>
      <w:r>
        <w:br/>
        <w:t>D. Saves data to a file</w:t>
      </w:r>
    </w:p>
    <w:p w:rsidR="00BF3EA4" w:rsidRDefault="00BF3EA4" w:rsidP="00BF3EA4">
      <w:pPr>
        <w:pStyle w:val="ListNumber"/>
        <w:numPr>
          <w:ilvl w:val="0"/>
          <w:numId w:val="0"/>
        </w:numPr>
        <w:ind w:left="360"/>
      </w:pPr>
    </w:p>
    <w:p w:rsidR="00093411" w:rsidRDefault="00BF3EA4">
      <w:pPr>
        <w:pStyle w:val="ListNumber"/>
      </w:pPr>
      <w:r>
        <w:t>What is the scope of a variable declared with var?</w:t>
      </w:r>
      <w:r>
        <w:br/>
        <w:t>A. Global</w:t>
      </w:r>
      <w:r>
        <w:br/>
        <w:t>B. Function</w:t>
      </w:r>
      <w:r>
        <w:br/>
        <w:t>C. Block</w:t>
      </w:r>
      <w:r>
        <w:br/>
        <w:t>D. Module</w:t>
      </w:r>
    </w:p>
    <w:p w:rsidR="00BF3EA4" w:rsidRDefault="00BF3EA4" w:rsidP="00BF3EA4">
      <w:pPr>
        <w:pStyle w:val="ListParagraph"/>
      </w:pPr>
    </w:p>
    <w:p w:rsidR="00BF3EA4" w:rsidRDefault="00BF3EA4" w:rsidP="00BF3EA4">
      <w:pPr>
        <w:pStyle w:val="ListNumber"/>
        <w:numPr>
          <w:ilvl w:val="0"/>
          <w:numId w:val="0"/>
        </w:numPr>
        <w:ind w:left="360"/>
      </w:pPr>
    </w:p>
    <w:p w:rsidR="00093411" w:rsidRDefault="00BF3EA4">
      <w:pPr>
        <w:pStyle w:val="ListNumber"/>
      </w:pPr>
      <w:r>
        <w:lastRenderedPageBreak/>
        <w:t>What will happen if you redeclare a let variable in the same scope?</w:t>
      </w:r>
      <w:r>
        <w:br/>
        <w:t>A</w:t>
      </w:r>
      <w:r>
        <w:t>. It will be overwritten</w:t>
      </w:r>
      <w:r>
        <w:br/>
        <w:t>B. It will cause an error</w:t>
      </w:r>
      <w:r>
        <w:br/>
        <w:t>C. It will be ignored</w:t>
      </w:r>
      <w:r>
        <w:br/>
        <w:t>D. It will create a new variable</w:t>
      </w:r>
    </w:p>
    <w:p w:rsidR="00BF3EA4" w:rsidRDefault="00BF3EA4" w:rsidP="00BF3EA4">
      <w:pPr>
        <w:pStyle w:val="ListNumber"/>
        <w:numPr>
          <w:ilvl w:val="0"/>
          <w:numId w:val="0"/>
        </w:numPr>
        <w:ind w:left="360"/>
      </w:pPr>
    </w:p>
    <w:p w:rsidR="00BF3EA4" w:rsidRDefault="00BF3EA4" w:rsidP="00BF3EA4">
      <w:pPr>
        <w:pStyle w:val="ListNumber"/>
      </w:pPr>
      <w:r>
        <w:t>Which keyword ensures a variable cannot be reassigned?</w:t>
      </w:r>
      <w:r>
        <w:br/>
        <w:t>A. var</w:t>
      </w:r>
      <w:r>
        <w:br/>
        <w:t>B. let</w:t>
      </w:r>
      <w:r>
        <w:br/>
        <w:t>C. const</w:t>
      </w:r>
      <w:r>
        <w:br/>
        <w:t>D. final</w:t>
      </w:r>
    </w:p>
    <w:p w:rsidR="00BF3EA4" w:rsidRDefault="00BF3EA4" w:rsidP="00BF3EA4">
      <w:pPr>
        <w:pStyle w:val="ListNumber"/>
        <w:numPr>
          <w:ilvl w:val="0"/>
          <w:numId w:val="0"/>
        </w:numPr>
      </w:pPr>
    </w:p>
    <w:p w:rsidR="00093411" w:rsidRDefault="00BF3EA4">
      <w:pPr>
        <w:pStyle w:val="ListNumber"/>
      </w:pPr>
      <w:r>
        <w:t>What is the output of the following code?</w:t>
      </w:r>
      <w:r>
        <w:br/>
        <w:t>var num1 = 10;</w:t>
      </w:r>
      <w:r>
        <w:br/>
      </w:r>
      <w:r>
        <w:t>var num1 = 20;</w:t>
      </w:r>
      <w:r>
        <w:br/>
        <w:t>document.write(num1);</w:t>
      </w:r>
      <w:r>
        <w:br/>
        <w:t>A. 10</w:t>
      </w:r>
      <w:r>
        <w:br/>
        <w:t>B. 20</w:t>
      </w:r>
      <w:r>
        <w:br/>
        <w:t>C. Error</w:t>
      </w:r>
      <w:r>
        <w:br/>
        <w:t>D. undefined</w:t>
      </w:r>
    </w:p>
    <w:p w:rsidR="00BF3EA4" w:rsidRDefault="00BF3EA4" w:rsidP="00BF3EA4">
      <w:pPr>
        <w:pStyle w:val="ListNumber"/>
        <w:numPr>
          <w:ilvl w:val="0"/>
          <w:numId w:val="0"/>
        </w:numPr>
      </w:pPr>
    </w:p>
    <w:p w:rsidR="00093411" w:rsidRDefault="00BF3EA4">
      <w:pPr>
        <w:pStyle w:val="ListNumber"/>
      </w:pPr>
      <w:r>
        <w:t>Which variable declaration method is hoisted with undefined?</w:t>
      </w:r>
      <w:r>
        <w:br/>
        <w:t>A. let</w:t>
      </w:r>
      <w:r>
        <w:br/>
        <w:t>B. const</w:t>
      </w:r>
      <w:r>
        <w:br/>
        <w:t>C. var</w:t>
      </w:r>
      <w:r>
        <w:br/>
        <w:t>D. All of the above</w:t>
      </w:r>
    </w:p>
    <w:p w:rsidR="00BF3EA4" w:rsidRDefault="00BF3EA4" w:rsidP="00BF3EA4">
      <w:pPr>
        <w:pStyle w:val="ListNumber"/>
        <w:numPr>
          <w:ilvl w:val="0"/>
          <w:numId w:val="0"/>
        </w:numPr>
      </w:pPr>
    </w:p>
    <w:p w:rsidR="00093411" w:rsidRDefault="00BF3EA4">
      <w:pPr>
        <w:pStyle w:val="ListNumber"/>
      </w:pPr>
      <w:r>
        <w:t>What will the following code print?</w:t>
      </w:r>
      <w:r>
        <w:br/>
        <w:t xml:space="preserve">var x = </w:t>
      </w:r>
      <w:r>
        <w:t>10;</w:t>
      </w:r>
      <w:r>
        <w:br/>
        <w:t>{</w:t>
      </w:r>
      <w:r>
        <w:br/>
        <w:t xml:space="preserve">    var x = 20;</w:t>
      </w:r>
      <w:r>
        <w:br/>
        <w:t>}</w:t>
      </w:r>
      <w:r>
        <w:br/>
        <w:t>document.write(x);</w:t>
      </w:r>
      <w:r>
        <w:br/>
        <w:t>A. 10</w:t>
      </w:r>
      <w:r>
        <w:br/>
        <w:t>B. 20</w:t>
      </w:r>
      <w:r>
        <w:br/>
        <w:t>C. Error</w:t>
      </w:r>
      <w:r>
        <w:br/>
        <w:t>D. undefined</w:t>
      </w:r>
    </w:p>
    <w:p w:rsidR="00BF3EA4" w:rsidRDefault="00BF3EA4" w:rsidP="00BF3EA4">
      <w:pPr>
        <w:pStyle w:val="ListNumber"/>
        <w:numPr>
          <w:ilvl w:val="0"/>
          <w:numId w:val="0"/>
        </w:numPr>
      </w:pPr>
    </w:p>
    <w:p w:rsidR="00093411" w:rsidRDefault="00BF3EA4">
      <w:pPr>
        <w:pStyle w:val="ListNumber"/>
      </w:pPr>
      <w:r>
        <w:t>What is the block scope behavior of let and const?</w:t>
      </w:r>
      <w:r>
        <w:br/>
        <w:t>A. They are accessible everywhere</w:t>
      </w:r>
      <w:r>
        <w:br/>
        <w:t>B. They are only accessible within the block they are defined in</w:t>
      </w:r>
      <w:r>
        <w:br/>
        <w:t>C. They are accessible on</w:t>
      </w:r>
      <w:r>
        <w:t>ly in functions</w:t>
      </w:r>
      <w:r>
        <w:br/>
        <w:t>D. They are not scope-restricted</w:t>
      </w:r>
    </w:p>
    <w:p w:rsidR="00093411" w:rsidRDefault="00BF3EA4">
      <w:pPr>
        <w:pStyle w:val="ListNumber"/>
      </w:pPr>
      <w:r>
        <w:lastRenderedPageBreak/>
        <w:t>What happens when you redeclare a const variable?</w:t>
      </w:r>
      <w:r>
        <w:br/>
        <w:t>A. It overwrites the value</w:t>
      </w:r>
      <w:r>
        <w:br/>
        <w:t>B. It gives a warning</w:t>
      </w:r>
      <w:r>
        <w:br/>
        <w:t>C. It gives a syntax error</w:t>
      </w:r>
      <w:r>
        <w:br/>
        <w:t xml:space="preserve">D. It ignores </w:t>
      </w:r>
      <w:proofErr w:type="spellStart"/>
      <w:r>
        <w:t>redeclaration</w:t>
      </w:r>
      <w:proofErr w:type="spellEnd"/>
    </w:p>
    <w:p w:rsidR="00BF3EA4" w:rsidRDefault="00BF3EA4" w:rsidP="00BF3EA4">
      <w:pPr>
        <w:pStyle w:val="ListNumber"/>
        <w:numPr>
          <w:ilvl w:val="0"/>
          <w:numId w:val="0"/>
        </w:numPr>
      </w:pPr>
    </w:p>
    <w:p w:rsidR="00093411" w:rsidRDefault="00BF3EA4">
      <w:pPr>
        <w:pStyle w:val="ListNumber"/>
      </w:pPr>
      <w:r>
        <w:t>Which one is true about let and const?</w:t>
      </w:r>
      <w:r>
        <w:br/>
        <w:t>A. Bot</w:t>
      </w:r>
      <w:r>
        <w:t>h are globally scoped</w:t>
      </w:r>
      <w:r>
        <w:br/>
        <w:t>B. Both allow redeclaration</w:t>
      </w:r>
      <w:r>
        <w:br/>
        <w:t>C. Both support block scope</w:t>
      </w:r>
      <w:r>
        <w:br/>
        <w:t>D. Both can be reassigned</w:t>
      </w:r>
    </w:p>
    <w:p w:rsidR="00BF3EA4" w:rsidRDefault="00BF3EA4" w:rsidP="00BF3EA4">
      <w:pPr>
        <w:pStyle w:val="ListParagraph"/>
      </w:pPr>
    </w:p>
    <w:p w:rsidR="00BF3EA4" w:rsidRDefault="00BF3EA4" w:rsidP="00BF3EA4">
      <w:pPr>
        <w:pStyle w:val="ListNumber"/>
        <w:numPr>
          <w:ilvl w:val="0"/>
          <w:numId w:val="0"/>
        </w:numPr>
        <w:ind w:left="360"/>
      </w:pPr>
    </w:p>
    <w:p w:rsidR="00093411" w:rsidRDefault="00BF3EA4">
      <w:pPr>
        <w:pStyle w:val="ListNumber"/>
      </w:pPr>
      <w:r>
        <w:t>Which output is correct for the following block?</w:t>
      </w:r>
      <w:r>
        <w:br/>
        <w:t>const myNum = 70;</w:t>
      </w:r>
      <w:r>
        <w:br/>
        <w:t>{</w:t>
      </w:r>
      <w:r>
        <w:br/>
        <w:t xml:space="preserve">    const myNum = 100;</w:t>
      </w:r>
      <w:r>
        <w:br/>
        <w:t xml:space="preserve">    console.log(myNum);</w:t>
      </w:r>
      <w:r>
        <w:br/>
        <w:t>}</w:t>
      </w:r>
      <w:r>
        <w:br/>
        <w:t>console.log(myNum);</w:t>
      </w:r>
      <w:r>
        <w:br/>
        <w:t xml:space="preserve">A. 70 and </w:t>
      </w:r>
      <w:r>
        <w:t>70</w:t>
      </w:r>
      <w:r>
        <w:br/>
        <w:t>B. 100 and 100</w:t>
      </w:r>
      <w:r>
        <w:br/>
        <w:t>C. 100 and 70</w:t>
      </w:r>
      <w:r>
        <w:br/>
        <w:t>D. Error</w:t>
      </w:r>
    </w:p>
    <w:p w:rsidR="00BF3EA4" w:rsidRDefault="00BF3EA4" w:rsidP="00BF3EA4">
      <w:pPr>
        <w:pStyle w:val="ListNumber"/>
        <w:numPr>
          <w:ilvl w:val="0"/>
          <w:numId w:val="0"/>
        </w:numPr>
        <w:ind w:left="360"/>
      </w:pPr>
    </w:p>
    <w:p w:rsidR="00093411" w:rsidRDefault="00BF3EA4">
      <w:pPr>
        <w:pStyle w:val="ListNumber"/>
      </w:pPr>
      <w:r>
        <w:t>Lexical scope in JavaScript means:</w:t>
      </w:r>
      <w:r>
        <w:br/>
        <w:t>A. Scope depends on where the function is called</w:t>
      </w:r>
      <w:r>
        <w:br/>
        <w:t>B. Scope is determined by where variables are declared</w:t>
      </w:r>
      <w:r>
        <w:br/>
        <w:t>C. Variables have no scope</w:t>
      </w:r>
      <w:r>
        <w:br/>
        <w:t>D. All vari</w:t>
      </w:r>
      <w:r>
        <w:t>ables are global</w:t>
      </w:r>
    </w:p>
    <w:p w:rsidR="00BF3EA4" w:rsidRDefault="00BF3EA4" w:rsidP="00BF3EA4">
      <w:pPr>
        <w:pStyle w:val="ListNumber"/>
        <w:numPr>
          <w:ilvl w:val="0"/>
          <w:numId w:val="0"/>
        </w:numPr>
      </w:pPr>
    </w:p>
    <w:p w:rsidR="00093411" w:rsidRDefault="00BF3EA4">
      <w:pPr>
        <w:pStyle w:val="ListNumber"/>
      </w:pPr>
      <w:r>
        <w:t>What is the result of let a = 10; ++a;</w:t>
      </w:r>
      <w:r>
        <w:br/>
        <w:t>A. 10</w:t>
      </w:r>
      <w:r>
        <w:br/>
        <w:t>B. 11</w:t>
      </w:r>
      <w:r>
        <w:br/>
        <w:t>C. 9</w:t>
      </w:r>
      <w:r>
        <w:br/>
        <w:t>D. Error</w:t>
      </w:r>
    </w:p>
    <w:p w:rsidR="00BF3EA4" w:rsidRDefault="00BF3EA4" w:rsidP="00BF3EA4">
      <w:pPr>
        <w:pStyle w:val="ListNumber"/>
        <w:numPr>
          <w:ilvl w:val="0"/>
          <w:numId w:val="0"/>
        </w:numPr>
      </w:pPr>
    </w:p>
    <w:p w:rsidR="00093411" w:rsidRDefault="00BF3EA4">
      <w:pPr>
        <w:pStyle w:val="ListNumber"/>
      </w:pPr>
      <w:r>
        <w:t>18. Which of the following is a post-increment operator?</w:t>
      </w:r>
      <w:r>
        <w:br/>
        <w:t>A. ++a</w:t>
      </w:r>
      <w:r>
        <w:br/>
        <w:t>B. --a</w:t>
      </w:r>
      <w:r>
        <w:br/>
        <w:t>C. a++</w:t>
      </w:r>
      <w:r>
        <w:br/>
        <w:t>D. a--</w:t>
      </w:r>
    </w:p>
    <w:p w:rsidR="00093411" w:rsidRDefault="00BF3EA4">
      <w:pPr>
        <w:pStyle w:val="ListNumber"/>
      </w:pPr>
      <w:r>
        <w:lastRenderedPageBreak/>
        <w:t>What is the output of --a1 if a1 = 11?</w:t>
      </w:r>
      <w:r>
        <w:br/>
        <w:t>A. 11</w:t>
      </w:r>
      <w:r>
        <w:br/>
        <w:t>B. 12</w:t>
      </w:r>
      <w:r>
        <w:br/>
        <w:t>C. 10</w:t>
      </w:r>
      <w:r>
        <w:br/>
        <w:t>D. Error</w:t>
      </w:r>
    </w:p>
    <w:p w:rsidR="00BF3EA4" w:rsidRDefault="00BF3EA4" w:rsidP="00BF3EA4">
      <w:pPr>
        <w:pStyle w:val="ListNumber"/>
        <w:numPr>
          <w:ilvl w:val="0"/>
          <w:numId w:val="0"/>
        </w:numPr>
        <w:ind w:left="360"/>
      </w:pPr>
      <w:bookmarkStart w:id="0" w:name="_GoBack"/>
      <w:bookmarkEnd w:id="0"/>
    </w:p>
    <w:p w:rsidR="00093411" w:rsidRDefault="00BF3EA4">
      <w:pPr>
        <w:pStyle w:val="ListNumber"/>
      </w:pPr>
      <w:r>
        <w:t>20. What will h</w:t>
      </w:r>
      <w:r>
        <w:t>appen if you use z2 outside its block where it's declared with let?</w:t>
      </w:r>
      <w:r>
        <w:br/>
        <w:t>A. Will return undefined</w:t>
      </w:r>
      <w:r>
        <w:br/>
        <w:t>B. Will work as expected</w:t>
      </w:r>
      <w:r>
        <w:br/>
        <w:t>C. Will throw ReferenceError</w:t>
      </w:r>
      <w:r>
        <w:br/>
        <w:t>D. Will be null</w:t>
      </w:r>
    </w:p>
    <w:sectPr w:rsidR="000934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3411"/>
    <w:rsid w:val="0015074B"/>
    <w:rsid w:val="0029639D"/>
    <w:rsid w:val="00326F90"/>
    <w:rsid w:val="00AA1D8D"/>
    <w:rsid w:val="00B47730"/>
    <w:rsid w:val="00BF3E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7F277A"/>
  <w14:defaultImageDpi w14:val="300"/>
  <w15:docId w15:val="{14331F93-2499-4E35-BBAE-900448E5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D8D7A-3C87-4182-ABE4-F8E9CB66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2025-07-16T03:02:00Z</dcterms:modified>
  <cp:category/>
</cp:coreProperties>
</file>