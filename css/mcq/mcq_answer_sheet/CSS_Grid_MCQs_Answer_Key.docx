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FC0" w:rsidRDefault="00CC313F">
      <w:pPr>
        <w:pStyle w:val="Heading1"/>
      </w:pPr>
      <w:r>
        <w:t>CSS Grid – MCQ Test Answer Key with Explanations</w:t>
      </w:r>
    </w:p>
    <w:p w:rsidR="00A07FC0" w:rsidRDefault="00CC313F">
      <w:pPr>
        <w:pStyle w:val="ListNumber"/>
      </w:pPr>
      <w:r>
        <w:t>Q1. Which of the following is most suitable for a grid layout?</w:t>
      </w:r>
    </w:p>
    <w:p w:rsidR="00A07FC0" w:rsidRDefault="00CC313F">
      <w:pPr>
        <w:pStyle w:val="IntenseQuote"/>
      </w:pPr>
      <w:r>
        <w:t>Answer: Complex layout, like a newspaper</w:t>
      </w:r>
    </w:p>
    <w:p w:rsidR="00A07FC0" w:rsidRDefault="00CC313F">
      <w:r>
        <w:t>Explanation: Explanation: CSS Grid is designed for complex 2D layouts involving both rows and columns,</w:t>
      </w:r>
      <w:r>
        <w:t xml:space="preserve"> ideal for newspaper-like structures.</w:t>
      </w:r>
    </w:p>
    <w:p w:rsidR="00A07FC0" w:rsidRDefault="00CC313F">
      <w:pPr>
        <w:pStyle w:val="ListNumber"/>
      </w:pPr>
      <w:r>
        <w:t>Q2. Which model includes margin, border, padding, and content?</w:t>
      </w:r>
    </w:p>
    <w:p w:rsidR="00A07FC0" w:rsidRDefault="00CC313F">
      <w:pPr>
        <w:pStyle w:val="IntenseQuote"/>
      </w:pPr>
      <w:r>
        <w:t>Answer: CSS Box model</w:t>
      </w:r>
    </w:p>
    <w:p w:rsidR="00A07FC0" w:rsidRDefault="00CC313F">
      <w:r>
        <w:t>Explanation: Explanation: The box model represents how elements are rendered: content → padding → border → margin.</w:t>
      </w:r>
    </w:p>
    <w:p w:rsidR="00A07FC0" w:rsidRDefault="00CC313F">
      <w:pPr>
        <w:pStyle w:val="ListNumber"/>
      </w:pPr>
      <w:r>
        <w:t>Q3. The vertical l</w:t>
      </w:r>
      <w:r>
        <w:t>ines of the grid items are known as _________.</w:t>
      </w:r>
    </w:p>
    <w:p w:rsidR="00A07FC0" w:rsidRDefault="00CC313F">
      <w:pPr>
        <w:pStyle w:val="IntenseQuote"/>
      </w:pPr>
      <w:r>
        <w:t>Answer: Grid columns</w:t>
      </w:r>
    </w:p>
    <w:p w:rsidR="00A07FC0" w:rsidRDefault="00CC313F">
      <w:r>
        <w:t>Explanation: Explanation: Vertical divisions in a grid layout are referred to as columns.</w:t>
      </w:r>
    </w:p>
    <w:p w:rsidR="00A07FC0" w:rsidRDefault="00CC313F">
      <w:pPr>
        <w:pStyle w:val="ListNumber"/>
      </w:pPr>
      <w:r>
        <w:t>Q4. The horizontal lines of the grid items are known as ________.</w:t>
      </w:r>
    </w:p>
    <w:p w:rsidR="00A07FC0" w:rsidRDefault="00CC313F">
      <w:pPr>
        <w:pStyle w:val="IntenseQuote"/>
      </w:pPr>
      <w:r>
        <w:t>Answer: Grid rows</w:t>
      </w:r>
    </w:p>
    <w:p w:rsidR="00A07FC0" w:rsidRDefault="00CC313F">
      <w:r>
        <w:t>Explanation: E</w:t>
      </w:r>
      <w:r>
        <w:t>xplanation: Horizontal divisions in a grid layout are rows.</w:t>
      </w:r>
    </w:p>
    <w:p w:rsidR="00A07FC0" w:rsidRDefault="00CC313F">
      <w:pPr>
        <w:pStyle w:val="ListNumber"/>
      </w:pPr>
      <w:r>
        <w:t>Q5. The space between each row or column is called ________.</w:t>
      </w:r>
    </w:p>
    <w:p w:rsidR="00A07FC0" w:rsidRDefault="00CC313F">
      <w:pPr>
        <w:pStyle w:val="IntenseQuote"/>
      </w:pPr>
      <w:r>
        <w:t>Answer: grid-gap</w:t>
      </w:r>
    </w:p>
    <w:p w:rsidR="00A07FC0" w:rsidRDefault="00CC313F">
      <w:r>
        <w:t>Explanation: Explanation: 'grid-gap' is shorthand for 'row-gap' and 'column-gap'.</w:t>
      </w:r>
    </w:p>
    <w:p w:rsidR="00A07FC0" w:rsidRDefault="00CC313F">
      <w:pPr>
        <w:pStyle w:val="ListNumber"/>
      </w:pPr>
      <w:r>
        <w:t>Q6. Which of the following propertie</w:t>
      </w:r>
      <w:r>
        <w:t xml:space="preserve">s defines the number of columns and their width in </w:t>
      </w:r>
      <w:r>
        <w:t>the grid?</w:t>
      </w:r>
    </w:p>
    <w:p w:rsidR="00A07FC0" w:rsidRDefault="00CC313F">
      <w:pPr>
        <w:pStyle w:val="IntenseQuote"/>
      </w:pPr>
      <w:r>
        <w:t xml:space="preserve">Answer: </w:t>
      </w:r>
      <w:bookmarkStart w:id="0" w:name="_GoBack"/>
      <w:bookmarkEnd w:id="0"/>
      <w:r>
        <w:t>grid-template-columns</w:t>
      </w:r>
    </w:p>
    <w:p w:rsidR="00A07FC0" w:rsidRDefault="00CC313F">
      <w:r>
        <w:t>E</w:t>
      </w:r>
      <w:r>
        <w:t>xplanation: Explanation: This property sets the number and size of columns in a grid container.</w:t>
      </w:r>
    </w:p>
    <w:p w:rsidR="00CC313F" w:rsidRDefault="00CC313F" w:rsidP="00CC313F">
      <w:pPr>
        <w:pStyle w:val="ListNumber"/>
        <w:numPr>
          <w:ilvl w:val="0"/>
          <w:numId w:val="0"/>
        </w:numPr>
        <w:ind w:left="360"/>
      </w:pPr>
    </w:p>
    <w:p w:rsidR="00A07FC0" w:rsidRDefault="00CC313F">
      <w:pPr>
        <w:pStyle w:val="ListNumber"/>
      </w:pPr>
      <w:r>
        <w:t>Q7. Which of the following is used to align the whole grid inside th</w:t>
      </w:r>
      <w:r>
        <w:t>e container?</w:t>
      </w:r>
    </w:p>
    <w:p w:rsidR="00A07FC0" w:rsidRDefault="00CC313F">
      <w:pPr>
        <w:pStyle w:val="IntenseQuote"/>
      </w:pPr>
      <w:r>
        <w:lastRenderedPageBreak/>
        <w:t>Answer: justify-content</w:t>
      </w:r>
    </w:p>
    <w:p w:rsidR="00A07FC0" w:rsidRDefault="00CC313F">
      <w:r>
        <w:t>Explanation: Explanation: 'justify-content' aligns the grid as a whole inside the container horizontally.</w:t>
      </w:r>
    </w:p>
    <w:p w:rsidR="00A07FC0" w:rsidRDefault="00CC313F">
      <w:pPr>
        <w:pStyle w:val="ListNumber"/>
      </w:pPr>
      <w:r>
        <w:t>Q8. Which of the following is used to align the grid items vertically inside the container?</w:t>
      </w:r>
    </w:p>
    <w:p w:rsidR="00A07FC0" w:rsidRDefault="00CC313F">
      <w:pPr>
        <w:pStyle w:val="IntenseQuote"/>
      </w:pPr>
      <w:r>
        <w:t>Answer: align-content</w:t>
      </w:r>
    </w:p>
    <w:p w:rsidR="00A07FC0" w:rsidRDefault="00CC313F">
      <w:r>
        <w:t>Explanation: Explanation: 'align-content' aligns the entire grid vertically inside the container.</w:t>
      </w:r>
    </w:p>
    <w:p w:rsidR="00A07FC0" w:rsidRDefault="00CC313F">
      <w:pPr>
        <w:pStyle w:val="ListNumber"/>
      </w:pPr>
      <w:r>
        <w:t>Q9. Which of the following properties defines where the item will start and end vertically?</w:t>
      </w:r>
    </w:p>
    <w:p w:rsidR="00A07FC0" w:rsidRDefault="00CC313F">
      <w:pPr>
        <w:pStyle w:val="IntenseQuote"/>
      </w:pPr>
      <w:r>
        <w:t>Answer: grid-row</w:t>
      </w:r>
    </w:p>
    <w:p w:rsidR="00A07FC0" w:rsidRDefault="00CC313F">
      <w:r>
        <w:t>Explanation: Explanation: 'grid-row' is shorthan</w:t>
      </w:r>
      <w:r>
        <w:t>d for 'grid-row-start' and 'grid-row-end'.</w:t>
      </w:r>
    </w:p>
    <w:p w:rsidR="00A07FC0" w:rsidRDefault="00CC313F">
      <w:pPr>
        <w:pStyle w:val="ListNumber"/>
      </w:pPr>
      <w:r>
        <w:t>Q10. Which of the following properties defines where the item will start and end horizontally?</w:t>
      </w:r>
    </w:p>
    <w:p w:rsidR="00A07FC0" w:rsidRDefault="00CC313F">
      <w:pPr>
        <w:pStyle w:val="IntenseQuote"/>
      </w:pPr>
      <w:r>
        <w:t>Answer: grid-column</w:t>
      </w:r>
    </w:p>
    <w:p w:rsidR="00A07FC0" w:rsidRDefault="00CC313F">
      <w:r>
        <w:t xml:space="preserve">Explanation: Explanation: 'grid-column' is shorthand for 'grid-column-start' and </w:t>
      </w:r>
      <w:r>
        <w:t>'grid-column-end'.</w:t>
      </w:r>
    </w:p>
    <w:p w:rsidR="00A07FC0" w:rsidRDefault="00CC313F">
      <w:pPr>
        <w:pStyle w:val="ListNumber"/>
      </w:pPr>
      <w:r>
        <w:t>Q11. Which of the following is the shorthand property of grid-column-start, grid-column-end, grid-row-start, and grid-row-end?</w:t>
      </w:r>
    </w:p>
    <w:p w:rsidR="00A07FC0" w:rsidRDefault="00CC313F">
      <w:pPr>
        <w:pStyle w:val="IntenseQuote"/>
      </w:pPr>
      <w:r>
        <w:t>Answer: grid-area</w:t>
      </w:r>
    </w:p>
    <w:p w:rsidR="00A07FC0" w:rsidRDefault="00CC313F">
      <w:r>
        <w:t>Explanation: Explanation: 'grid-area' can define both row and column start/end positions.</w:t>
      </w:r>
    </w:p>
    <w:p w:rsidR="00A07FC0" w:rsidRDefault="00CC313F">
      <w:pPr>
        <w:pStyle w:val="ListNumber"/>
      </w:pPr>
      <w:r>
        <w:t>Q1</w:t>
      </w:r>
      <w:r>
        <w:t>2. Which of the following is a one-dimensional layout that can work on either row or column at a time?</w:t>
      </w:r>
    </w:p>
    <w:p w:rsidR="00A07FC0" w:rsidRDefault="00CC313F">
      <w:pPr>
        <w:pStyle w:val="IntenseQuote"/>
      </w:pPr>
      <w:r>
        <w:t>Answer: Flex</w:t>
      </w:r>
    </w:p>
    <w:p w:rsidR="00A07FC0" w:rsidRDefault="00CC313F">
      <w:r>
        <w:t>Explanation: Explanation: Flexbox is for 1D layout — either rows or columns.</w:t>
      </w:r>
    </w:p>
    <w:p w:rsidR="00A07FC0" w:rsidRDefault="00CC313F">
      <w:pPr>
        <w:pStyle w:val="ListNumber"/>
      </w:pPr>
      <w:r>
        <w:t xml:space="preserve">Q13. Which of the following is the two-dimensional layout that </w:t>
      </w:r>
      <w:r>
        <w:t>can work on rows and columns at a time?</w:t>
      </w:r>
    </w:p>
    <w:p w:rsidR="00A07FC0" w:rsidRDefault="00CC313F">
      <w:pPr>
        <w:pStyle w:val="IntenseQuote"/>
      </w:pPr>
      <w:r>
        <w:t>Answer: Grid</w:t>
      </w:r>
    </w:p>
    <w:p w:rsidR="00A07FC0" w:rsidRDefault="00CC313F">
      <w:r>
        <w:lastRenderedPageBreak/>
        <w:t>Explanation: Explanation: CSS Grid enables 2D layout — rows and columns together.</w:t>
      </w:r>
    </w:p>
    <w:p w:rsidR="00A07FC0" w:rsidRDefault="00CC313F">
      <w:pPr>
        <w:pStyle w:val="ListNumber"/>
      </w:pPr>
      <w:r>
        <w:t>Q14. Which of the following helps to design the outer layout of the web page?</w:t>
      </w:r>
    </w:p>
    <w:p w:rsidR="00A07FC0" w:rsidRDefault="00CC313F">
      <w:pPr>
        <w:pStyle w:val="IntenseQuote"/>
      </w:pPr>
      <w:r>
        <w:t>Answer: Grid</w:t>
      </w:r>
    </w:p>
    <w:p w:rsidR="00A07FC0" w:rsidRDefault="00CC313F">
      <w:r>
        <w:t xml:space="preserve">Explanation: Explanation: CSS </w:t>
      </w:r>
      <w:r>
        <w:t>Grid is best suited for creating major layout sections of a web page.</w:t>
      </w:r>
    </w:p>
    <w:p w:rsidR="00A07FC0" w:rsidRDefault="00CC313F">
      <w:pPr>
        <w:pStyle w:val="ListNumber"/>
      </w:pPr>
      <w:r>
        <w:t>Q15. Which of the following image is true for the code-justify-content: center;</w:t>
      </w:r>
    </w:p>
    <w:p w:rsidR="00A07FC0" w:rsidRDefault="00CC313F">
      <w:pPr>
        <w:pStyle w:val="IntenseQuote"/>
      </w:pPr>
      <w:r>
        <w:t>Answer: Centers the entire grid content horizontally inside the container.</w:t>
      </w:r>
    </w:p>
    <w:p w:rsidR="00A07FC0" w:rsidRDefault="00CC313F">
      <w:r>
        <w:t>Explanation: Explanation: 'just</w:t>
      </w:r>
      <w:r>
        <w:t>ify-content: center;' centers the grid within its container. Visual validation required.</w:t>
      </w:r>
    </w:p>
    <w:sectPr w:rsidR="00A07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B8EC5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7FC0"/>
    <w:rsid w:val="00AA1D8D"/>
    <w:rsid w:val="00B47730"/>
    <w:rsid w:val="00CB0664"/>
    <w:rsid w:val="00CC31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6304D"/>
  <w14:defaultImageDpi w14:val="300"/>
  <w15:docId w15:val="{92CE42B2-3029-4404-B851-DB51EE4D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A33883-FECC-40D1-8FBF-5CBDF7F13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2025-07-19T09:51:00Z</dcterms:modified>
  <cp:category/>
</cp:coreProperties>
</file>