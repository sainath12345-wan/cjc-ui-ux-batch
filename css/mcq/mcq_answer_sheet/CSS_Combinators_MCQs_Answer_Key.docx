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CSS Combinators – MCQ Test Answer Key with Explanations</w:t>
      </w:r>
    </w:p>
    <w:p>
      <w:pPr>
        <w:pStyle w:val="ListNumber"/>
      </w:pPr>
      <w:r>
        <w:t>Q1. Which selectors select the elements based on a specific relationship between them?</w:t>
      </w:r>
    </w:p>
    <w:p>
      <w:pPr>
        <w:pStyle w:val="IntenseQuote"/>
      </w:pPr>
      <w:r>
        <w:t>Answer: Combinator Selector</w:t>
      </w:r>
    </w:p>
    <w:p>
      <w:pPr>
        <w:spacing w:after="200"/>
      </w:pPr>
      <w:r>
        <w:t>Explanation: Explanation: Combinator selectors define relationships between elements like parent-child or sibling relationships.</w:t>
      </w:r>
    </w:p>
    <w:p>
      <w:pPr>
        <w:pStyle w:val="ListNumber"/>
      </w:pPr>
      <w:r>
        <w:t>Q2. Which selector selects all the descendent elements of the specific element?</w:t>
      </w:r>
    </w:p>
    <w:p>
      <w:pPr>
        <w:pStyle w:val="IntenseQuote"/>
      </w:pPr>
      <w:r>
        <w:t>Answer: Descendent Selector</w:t>
      </w:r>
    </w:p>
    <w:p>
      <w:pPr>
        <w:spacing w:after="200"/>
      </w:pPr>
      <w:r>
        <w:t>Explanation: Explanation: The descendant selector selects all elements that are inside a specified element, regardless of level.</w:t>
      </w:r>
    </w:p>
    <w:p>
      <w:pPr>
        <w:pStyle w:val="ListNumber"/>
      </w:pPr>
      <w:r>
        <w:t>Q3. Which selector is used to select all the elements that follow the first selector element?</w:t>
      </w:r>
    </w:p>
    <w:p>
      <w:pPr>
        <w:pStyle w:val="IntenseQuote"/>
      </w:pPr>
      <w:r>
        <w:t>Answer: General Sibling Selector</w:t>
      </w:r>
    </w:p>
    <w:p>
      <w:pPr>
        <w:spacing w:after="200"/>
      </w:pPr>
      <w:r>
        <w:t>Explanation: Explanation: The general sibling selector (~) selects all siblings of a specified element that follow it.</w:t>
      </w:r>
    </w:p>
    <w:p>
      <w:pPr>
        <w:pStyle w:val="ListNumber"/>
      </w:pPr>
      <w:r>
        <w:t>Q4. Which of the following symbols is used to represent a Child Selector?</w:t>
      </w:r>
    </w:p>
    <w:p>
      <w:pPr>
        <w:pStyle w:val="IntenseQuote"/>
      </w:pPr>
      <w:r>
        <w:t>Answer: &gt;</w:t>
      </w:r>
    </w:p>
    <w:p>
      <w:pPr>
        <w:spacing w:after="200"/>
      </w:pPr>
      <w:r>
        <w:t>Explanation: Explanation: The '&gt;' symbol is used to select immediate children only.</w:t>
      </w:r>
    </w:p>
    <w:p>
      <w:pPr>
        <w:pStyle w:val="ListNumber"/>
      </w:pPr>
      <w:r>
        <w:t>Q5. How many tags does an Adjacent Sibling Selector will select?</w:t>
      </w:r>
    </w:p>
    <w:p>
      <w:pPr>
        <w:pStyle w:val="IntenseQuote"/>
      </w:pPr>
      <w:r>
        <w:t>Answer: One</w:t>
      </w:r>
    </w:p>
    <w:p>
      <w:pPr>
        <w:spacing w:after="200"/>
      </w:pPr>
      <w:r>
        <w:t>Explanation: Explanation: It selects only the element that is immediately next to the specified one.</w:t>
      </w:r>
    </w:p>
    <w:p>
      <w:pPr>
        <w:pStyle w:val="ListNumber"/>
      </w:pPr>
      <w:r>
        <w:t>Q6. Which selector is used to select the element that is adjacent or the element that is the next to the specified selector tag?</w:t>
      </w:r>
    </w:p>
    <w:p>
      <w:pPr>
        <w:pStyle w:val="IntenseQuote"/>
      </w:pPr>
      <w:r>
        <w:t>Answer: Adjacent Sibling Selector</w:t>
      </w:r>
    </w:p>
    <w:p>
      <w:pPr>
        <w:spacing w:after="200"/>
      </w:pPr>
      <w:r>
        <w:t>Explanation: Explanation: The '+' combinator selects the element immediately following the specified selector.</w:t>
      </w:r>
    </w:p>
    <w:p>
      <w:pPr>
        <w:pStyle w:val="ListNumber"/>
      </w:pPr>
      <w:r>
        <w:t>Q7. Which of the following is an example of General Sibling Selector?</w:t>
      </w:r>
    </w:p>
    <w:p>
      <w:pPr>
        <w:pStyle w:val="IntenseQuote"/>
      </w:pPr>
      <w:r>
        <w:t>Answer: div ~ p</w:t>
      </w:r>
    </w:p>
    <w:p>
      <w:pPr>
        <w:spacing w:after="200"/>
      </w:pPr>
      <w:r>
        <w:t>Explanation: Explanation: The '~' selector selects all &lt;p&gt; siblings of &lt;div&gt; that come after it.</w:t>
      </w:r>
    </w:p>
    <w:p>
      <w:pPr>
        <w:pStyle w:val="ListNumber"/>
      </w:pPr>
      <w:r>
        <w:t>Q8. Which selector is used to select the element that is the immediate child of the specified tag?</w:t>
      </w:r>
    </w:p>
    <w:p>
      <w:pPr>
        <w:pStyle w:val="IntenseQuote"/>
      </w:pPr>
      <w:r>
        <w:t>Answer: Child Selector</w:t>
      </w:r>
    </w:p>
    <w:p>
      <w:pPr>
        <w:spacing w:after="200"/>
      </w:pPr>
      <w:r>
        <w:t>Explanation: Explanation: Child selectors target elements that are directly nested within another element using '&gt;'.</w:t>
      </w:r>
    </w:p>
    <w:p>
      <w:pPr>
        <w:pStyle w:val="ListNumber"/>
      </w:pPr>
      <w:r>
        <w:t>Q9. Which combinator is stricter than the descendant selector?</w:t>
      </w:r>
    </w:p>
    <w:p>
      <w:pPr>
        <w:pStyle w:val="IntenseQuote"/>
      </w:pPr>
      <w:r>
        <w:t>Answer: Child Selector</w:t>
      </w:r>
    </w:p>
    <w:p>
      <w:pPr>
        <w:spacing w:after="200"/>
      </w:pPr>
      <w:r>
        <w:t>Explanation: Explanation: Child selector only selects direct children, unlike descendant which selects all nested levels.</w:t>
      </w:r>
    </w:p>
    <w:p>
      <w:pPr>
        <w:pStyle w:val="ListNumber"/>
      </w:pPr>
      <w:r>
        <w:t>Q10. Which combinator should be used to select the first &lt;p&gt; element that are placed immediately after &lt;div&gt; elements?</w:t>
      </w:r>
    </w:p>
    <w:p>
      <w:pPr>
        <w:pStyle w:val="IntenseQuote"/>
      </w:pPr>
      <w:r>
        <w:t>Answer: Adjacent Sibling Selector</w:t>
      </w:r>
    </w:p>
    <w:p>
      <w:pPr>
        <w:spacing w:after="200"/>
      </w:pPr>
      <w:r>
        <w:t>Explanation: Explanation: '+' selects the first &lt;p&gt; that appears right after a &lt;div&gt; in the DOM structure.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